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Notes</w:t>
      </w:r>
    </w:p>
    <w:p>
      <w:pPr>
        <w:pStyle w:val="Heading1"/>
      </w:pPr>
      <w:r>
        <w:t>Key Points</w:t>
      </w:r>
    </w:p>
    <w:p>
      <w:r>
        <w:t xml:space="preserve"> AI-powered notes generator uses some of the best NLP tools out there. Users can upload a PDF or paste text, and instantly get summaries, keywords, and AI-generated notes. The app also uses regular expressions to pick out action items, open questions, and key statistics from the text.</w:t>
      </w:r>
    </w:p>
    <w:p>
      <w:pPr>
        <w:pStyle w:val="Heading1"/>
      </w:pPr>
      <w:r>
        <w:t>Keywords</w:t>
      </w:r>
    </w:p>
    <w:p>
      <w:pPr>
        <w:pStyle w:val="ListBullet"/>
      </w:pPr>
      <w:r>
        <w:t>nlp tools</w:t>
      </w:r>
    </w:p>
    <w:p>
      <w:pPr>
        <w:pStyle w:val="ListBullet"/>
      </w:pPr>
      <w:r>
        <w:t>keyword extraction</w:t>
      </w:r>
    </w:p>
    <w:p>
      <w:pPr>
        <w:pStyle w:val="ListBullet"/>
      </w:pPr>
      <w:r>
        <w:t>powered sentencetransformer</w:t>
      </w:r>
    </w:p>
    <w:p>
      <w:pPr>
        <w:pStyle w:val="ListBullet"/>
      </w:pPr>
      <w:r>
        <w:t>keywords ai</w:t>
      </w:r>
    </w:p>
    <w:p>
      <w:pPr>
        <w:pStyle w:val="ListBullet"/>
      </w:pPr>
      <w:r>
        <w:t>notes generator</w:t>
      </w:r>
    </w:p>
    <w:p>
      <w:pPr>
        <w:pStyle w:val="Heading1"/>
      </w:pPr>
      <w:r>
        <w:t>Action Items</w:t>
      </w:r>
    </w:p>
    <w:p>
      <w:pPr>
        <w:pStyle w:val="Heading1"/>
      </w:pPr>
      <w:r>
        <w:t>Open Questions</w:t>
      </w:r>
    </w:p>
    <w:p>
      <w:pPr>
        <w:pStyle w:val="Heading1"/>
      </w:pPr>
      <w:r>
        <w:t>Important Stats</w:t>
      </w:r>
    </w:p>
    <w:p>
      <w:pPr>
        <w:pStyle w:val="ListBullet"/>
      </w:pPr>
      <w:r>
        <w:t>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